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 xml:space="preserve">Hello! </w:t>
      </w:r>
      <w:r>
        <w:rPr>
          <w:color w:val="000000" w:themeColor="hyperlink"/>
          <w:u w:val="single"/>
        </w:rPr>
        <w:hyperlink r:id="rId9">
          <w:r>
            <w:rPr/>
            <w:t>Link1</w:t>
          </w:r>
        </w:hyperlink>
      </w:r>
    </w:p>
    <w:p>
      <w:r>
        <w:t>Paragraph with link (http://www.apmath.spbu.ru) in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spb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
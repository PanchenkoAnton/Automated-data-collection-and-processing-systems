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`@#$%^&amp;*()_+-=[]{}:;"|\'&lt;,&gt;.?/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
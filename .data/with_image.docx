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ablik-parusnik-mod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Hello!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
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  <w:p>
      <w:r>
        <w:t xml:space="preserve">Hello! </w:t>
      </w:r>
      <w:r>
        <w:rPr>
          <w:color w:val="000000" w:themeColor="hyperlink"/>
          <w:u w:val="single"/>
        </w:rPr>
        <w:hyperlink r:id="rId9">
          <w:r>
            <w:rPr/>
            <w:t>Link</w:t>
          </w:r>
        </w:hyperlink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spbu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
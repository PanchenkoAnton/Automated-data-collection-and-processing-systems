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 xml:space="preserve">Hello! </w:t>
      </w:r>
      <w:r>
        <w:rPr>
          <w:color w:val="000000" w:themeColor="hyperlink"/>
          <w:u w:val="single"/>
        </w:rPr>
        <w:hyperlink r:id="rId9">
          <w:r>
            <w:rPr/>
            <w:t>Link1</w:t>
          </w:r>
        </w:hyperlink>
      </w:r>
    </w:p>
    <w:p>
      <w:r>
        <w:br/>
        <w:br/>
        <w:t xml:space="preserve">Paragraph with another link </w:t>
      </w:r>
      <w:r>
        <w:rPr>
          <w:color w:val="000000" w:themeColor="hyperlink"/>
          <w:u w:val="single"/>
        </w:rPr>
        <w:hyperlink r:id="rId10">
          <w:r>
            <w:rPr/>
            <w:t>Link2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spbu.ru" TargetMode="External"/><Relationship Id="rId10" Type="http://schemas.openxmlformats.org/officeDocument/2006/relationships/hyperlink" Target="http://www.apmath.spb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
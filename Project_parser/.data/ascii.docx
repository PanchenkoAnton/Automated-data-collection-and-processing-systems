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505" w:rsidRDefault="00B26D81">
      <w:r w:rsidRPr="00B26D81">
        <w:rPr>
          <w:rFonts w:ascii="Times New Roman" w:hAnsi="Times New Roman"/>
        </w:rPr>
        <w:t>╚</w:t>
      </w:r>
      <w:r w:rsidRPr="00B26D81">
        <w:rPr>
          <w:rFonts w:cs="Cambria"/>
        </w:rPr>
        <w:t>◙Ї§</w:t>
      </w:r>
      <w:r w:rsidRPr="00B26D81">
        <w:rPr>
          <w:rFonts w:hint="eastAsia"/>
        </w:rPr>
        <w:t>○</w:t>
      </w:r>
      <w:r w:rsidRPr="00B26D81">
        <w:rPr>
          <w:rFonts w:hint="cs"/>
        </w:rPr>
        <w:t>ї</w:t>
      </w:r>
      <w:bookmarkStart w:id="0" w:name="_GoBack"/>
      <w:bookmarkEnd w:id="0"/>
    </w:p>
    <w:sectPr w:rsidR="00A155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70CF0"/>
    <w:rsid w:val="0029639D"/>
    <w:rsid w:val="00326F90"/>
    <w:rsid w:val="009164A8"/>
    <w:rsid w:val="00A15505"/>
    <w:rsid w:val="00AA1D8D"/>
    <w:rsid w:val="00B26D8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5D18E9F-9DB5-4361-A38F-388B09B8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rPr>
      <w:sz w:val="22"/>
      <w:szCs w:val="22"/>
      <w:lang w:val="en-US" w:eastAsia="en-US"/>
    </w:rPr>
  </w:style>
  <w:style w:type="character" w:customStyle="1" w:styleId="10">
    <w:name w:val="Заголовок 1 Знак"/>
    <w:link w:val="1"/>
    <w:uiPriority w:val="9"/>
    <w:rsid w:val="00FC693F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22">
    <w:name w:val="Заголовок 2 Знак"/>
    <w:link w:val="21"/>
    <w:uiPriority w:val="9"/>
    <w:rsid w:val="00FC693F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32">
    <w:name w:val="Заголовок 3 Знак"/>
    <w:link w:val="31"/>
    <w:uiPriority w:val="9"/>
    <w:rsid w:val="00FC693F"/>
    <w:rPr>
      <w:rFonts w:ascii="Calibri" w:eastAsia="MS Gothic" w:hAnsi="Calibri" w:cs="Times New Roman"/>
      <w:b/>
      <w:bCs/>
      <w:color w:val="4F81BD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a7">
    <w:name w:val="Заголовок Знак"/>
    <w:link w:val="a6"/>
    <w:uiPriority w:val="10"/>
    <w:rsid w:val="00FC693F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a9">
    <w:name w:val="Подзаголовок Знак"/>
    <w:link w:val="a8"/>
    <w:uiPriority w:val="11"/>
    <w:rsid w:val="00FC693F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customStyle="1" w:styleId="af0">
    <w:name w:val="Текст макроса Знак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/>
    </w:rPr>
  </w:style>
  <w:style w:type="character" w:customStyle="1" w:styleId="28">
    <w:name w:val="Цитата 2 Знак"/>
    <w:link w:val="27"/>
    <w:uiPriority w:val="29"/>
    <w:rsid w:val="00FC693F"/>
    <w:rPr>
      <w:i/>
      <w:iCs/>
      <w:color w:val="000000"/>
    </w:rPr>
  </w:style>
  <w:style w:type="character" w:customStyle="1" w:styleId="40">
    <w:name w:val="Заголовок 4 Знак"/>
    <w:link w:val="4"/>
    <w:uiPriority w:val="9"/>
    <w:semiHidden/>
    <w:rsid w:val="00FC693F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FC693F"/>
    <w:rPr>
      <w:rFonts w:ascii="Calibri" w:eastAsia="MS Gothic" w:hAnsi="Calibri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FC693F"/>
    <w:rPr>
      <w:rFonts w:ascii="Calibri" w:eastAsia="MS Gothic" w:hAnsi="Calibri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FC693F"/>
    <w:rPr>
      <w:rFonts w:ascii="Calibri" w:eastAsia="MS Gothic" w:hAnsi="Calibri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FC693F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FC693F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/>
      <w:sz w:val="18"/>
      <w:szCs w:val="18"/>
    </w:rPr>
  </w:style>
  <w:style w:type="character" w:styleId="af2">
    <w:name w:val="Strong"/>
    <w:uiPriority w:val="22"/>
    <w:qFormat/>
    <w:rsid w:val="00FC693F"/>
    <w:rPr>
      <w:b/>
      <w:bCs/>
    </w:rPr>
  </w:style>
  <w:style w:type="character" w:styleId="af3">
    <w:name w:val="Emphasis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5">
    <w:name w:val="Выделенная цитата Знак"/>
    <w:link w:val="af4"/>
    <w:uiPriority w:val="30"/>
    <w:rsid w:val="00FC693F"/>
    <w:rPr>
      <w:b/>
      <w:bCs/>
      <w:i/>
      <w:iCs/>
      <w:color w:val="4F81BD"/>
    </w:rPr>
  </w:style>
  <w:style w:type="character" w:styleId="af6">
    <w:name w:val="Subtle Emphasis"/>
    <w:uiPriority w:val="19"/>
    <w:qFormat/>
    <w:rsid w:val="00FC693F"/>
    <w:rPr>
      <w:i/>
      <w:iCs/>
      <w:color w:val="808080"/>
    </w:rPr>
  </w:style>
  <w:style w:type="character" w:styleId="af7">
    <w:name w:val="Intense Emphasis"/>
    <w:uiPriority w:val="21"/>
    <w:qFormat/>
    <w:rsid w:val="00FC693F"/>
    <w:rPr>
      <w:b/>
      <w:bCs/>
      <w:i/>
      <w:iCs/>
      <w:color w:val="4F81BD"/>
    </w:rPr>
  </w:style>
  <w:style w:type="character" w:styleId="af8">
    <w:name w:val="Subtle Reference"/>
    <w:uiPriority w:val="31"/>
    <w:qFormat/>
    <w:rsid w:val="00FC693F"/>
    <w:rPr>
      <w:smallCaps/>
      <w:color w:val="C0504D"/>
      <w:u w:val="single"/>
    </w:rPr>
  </w:style>
  <w:style w:type="character" w:styleId="af9">
    <w:name w:val="Intense Reference"/>
    <w:uiPriority w:val="32"/>
    <w:qFormat/>
    <w:rsid w:val="00FC693F"/>
    <w:rPr>
      <w:b/>
      <w:bCs/>
      <w:smallCaps/>
      <w:color w:val="C0504D"/>
      <w:spacing w:val="5"/>
      <w:u w:val="single"/>
    </w:rPr>
  </w:style>
  <w:style w:type="character" w:styleId="afa">
    <w:name w:val="Book Title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1">
    <w:name w:val="Light Shading Accent 1"/>
    <w:basedOn w:val="a3"/>
    <w:uiPriority w:val="60"/>
    <w:rsid w:val="00FC693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">
    <w:name w:val="Light Shading Accent 2"/>
    <w:basedOn w:val="a3"/>
    <w:uiPriority w:val="60"/>
    <w:rsid w:val="00FC693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Light Shading Accent 3"/>
    <w:basedOn w:val="a3"/>
    <w:uiPriority w:val="60"/>
    <w:rsid w:val="00FC693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3"/>
    <w:uiPriority w:val="60"/>
    <w:rsid w:val="00FC693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3"/>
    <w:uiPriority w:val="60"/>
    <w:rsid w:val="00FC693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6">
    <w:name w:val="Light Shading Accent 6"/>
    <w:basedOn w:val="a3"/>
    <w:uiPriority w:val="60"/>
    <w:rsid w:val="00FC693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afe">
    <w:name w:val="Light List"/>
    <w:basedOn w:val="a3"/>
    <w:uiPriority w:val="61"/>
    <w:rsid w:val="00FC693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10">
    <w:name w:val="Light List Accent 1"/>
    <w:basedOn w:val="a3"/>
    <w:uiPriority w:val="61"/>
    <w:rsid w:val="00FC693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20">
    <w:name w:val="Light List Accent 2"/>
    <w:basedOn w:val="a3"/>
    <w:uiPriority w:val="61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0">
    <w:name w:val="Light List Accent 3"/>
    <w:basedOn w:val="a3"/>
    <w:uiPriority w:val="61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40">
    <w:name w:val="Light List Accent 4"/>
    <w:basedOn w:val="a3"/>
    <w:uiPriority w:val="61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-50">
    <w:name w:val="Light List Accent 5"/>
    <w:basedOn w:val="a3"/>
    <w:uiPriority w:val="61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60">
    <w:name w:val="Light List Accent 6"/>
    <w:basedOn w:val="a3"/>
    <w:uiPriority w:val="61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aff">
    <w:name w:val="Light Grid"/>
    <w:basedOn w:val="a3"/>
    <w:uiPriority w:val="62"/>
    <w:rsid w:val="00CB066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-11">
    <w:name w:val="Light Grid Accent 1"/>
    <w:basedOn w:val="a3"/>
    <w:uiPriority w:val="62"/>
    <w:rsid w:val="00CB06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21">
    <w:name w:val="Light Grid Accent 2"/>
    <w:basedOn w:val="a3"/>
    <w:uiPriority w:val="62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31">
    <w:name w:val="Light Grid Accent 3"/>
    <w:basedOn w:val="a3"/>
    <w:uiPriority w:val="62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-41">
    <w:name w:val="Light Grid Accent 4"/>
    <w:basedOn w:val="a3"/>
    <w:uiPriority w:val="62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-51">
    <w:name w:val="Light Grid Accent 5"/>
    <w:basedOn w:val="a3"/>
    <w:uiPriority w:val="62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61">
    <w:name w:val="Light Grid Accent 6"/>
    <w:basedOn w:val="a3"/>
    <w:uiPriority w:val="62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11">
    <w:name w:val="Medium Shading 1"/>
    <w:basedOn w:val="a3"/>
    <w:uiPriority w:val="63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0">
    <w:name w:val="Medium List 1 Accent 1"/>
    <w:basedOn w:val="a3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0">
    <w:name w:val="Medium List 1 Accent 2"/>
    <w:basedOn w:val="a3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0">
    <w:name w:val="Medium List 1 Accent 3"/>
    <w:basedOn w:val="a3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0">
    <w:name w:val="Medium List 1 Accent 4"/>
    <w:basedOn w:val="a3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0">
    <w:name w:val="Medium List 1 Accent 5"/>
    <w:basedOn w:val="a3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-60">
    <w:name w:val="Medium List 1 Accent 6"/>
    <w:basedOn w:val="a3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a">
    <w:name w:val="Medium List 2"/>
    <w:basedOn w:val="a3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-11">
    <w:name w:val="Medium Grid 1 Accent 1"/>
    <w:basedOn w:val="a3"/>
    <w:uiPriority w:val="67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-21">
    <w:name w:val="Medium Grid 1 Accent 2"/>
    <w:basedOn w:val="a3"/>
    <w:uiPriority w:val="67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-31">
    <w:name w:val="Medium Grid 1 Accent 3"/>
    <w:basedOn w:val="a3"/>
    <w:uiPriority w:val="67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41">
    <w:name w:val="Medium Grid 1 Accent 4"/>
    <w:basedOn w:val="a3"/>
    <w:uiPriority w:val="67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-51">
    <w:name w:val="Medium Grid 1 Accent 5"/>
    <w:basedOn w:val="a3"/>
    <w:uiPriority w:val="67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1">
    <w:name w:val="Medium Grid 1 Accent 6"/>
    <w:basedOn w:val="a3"/>
    <w:uiPriority w:val="67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b">
    <w:name w:val="Medium Grid 2"/>
    <w:basedOn w:val="a3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-11">
    <w:name w:val="Medium Grid 2 Accent 1"/>
    <w:basedOn w:val="a3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21">
    <w:name w:val="Medium Grid 2 Accent 2"/>
    <w:basedOn w:val="a3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1">
    <w:name w:val="Medium Grid 2 Accent 3"/>
    <w:basedOn w:val="a3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41">
    <w:name w:val="Medium Grid 2 Accent 4"/>
    <w:basedOn w:val="a3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51">
    <w:name w:val="Medium Grid 2 Accent 5"/>
    <w:basedOn w:val="a3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61">
    <w:name w:val="Medium Grid 2 Accent 6"/>
    <w:basedOn w:val="a3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7">
    <w:name w:val="Medium Grid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3-1">
    <w:name w:val="Medium Grid 3 Accent 1"/>
    <w:basedOn w:val="a3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3-2">
    <w:name w:val="Medium Grid 3 Accent 2"/>
    <w:basedOn w:val="a3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3-3">
    <w:name w:val="Medium Grid 3 Accent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3-4">
    <w:name w:val="Medium Grid 3 Accent 4"/>
    <w:basedOn w:val="a3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3-5">
    <w:name w:val="Medium Grid 3 Accent 5"/>
    <w:basedOn w:val="a3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3-6">
    <w:name w:val="Medium Grid 3 Accent 6"/>
    <w:basedOn w:val="a3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aff0">
    <w:name w:val="Dark List"/>
    <w:basedOn w:val="a3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2">
    <w:name w:val="Dark List Accent 1"/>
    <w:basedOn w:val="a3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-22">
    <w:name w:val="Dark List Accent 2"/>
    <w:basedOn w:val="a3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32">
    <w:name w:val="Dark List Accent 3"/>
    <w:basedOn w:val="a3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42">
    <w:name w:val="Dark List Accent 4"/>
    <w:basedOn w:val="a3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-52">
    <w:name w:val="Dark List Accent 5"/>
    <w:basedOn w:val="a3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62">
    <w:name w:val="Dark List Accent 6"/>
    <w:basedOn w:val="a3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aff1">
    <w:name w:val="Colorful Shading"/>
    <w:basedOn w:val="a3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3">
    <w:name w:val="Colorful Shading Accent 1"/>
    <w:basedOn w:val="a3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basedOn w:val="a3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3">
    <w:name w:val="Colorful Shading Accent 3"/>
    <w:basedOn w:val="a3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3">
    <w:name w:val="Colorful Shading Accent 4"/>
    <w:basedOn w:val="a3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3">
    <w:name w:val="Colorful Shading Accent 5"/>
    <w:basedOn w:val="a3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3">
    <w:name w:val="Colorful Shading Accent 6"/>
    <w:basedOn w:val="a3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2">
    <w:name w:val="Colorful List"/>
    <w:basedOn w:val="a3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14">
    <w:name w:val="Colorful List Accent 1"/>
    <w:basedOn w:val="a3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4">
    <w:name w:val="Colorful List Accent 2"/>
    <w:basedOn w:val="a3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34">
    <w:name w:val="Colorful List Accent 3"/>
    <w:basedOn w:val="a3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4">
    <w:name w:val="Colorful List Accent 4"/>
    <w:basedOn w:val="a3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4">
    <w:name w:val="Colorful List Accent 5"/>
    <w:basedOn w:val="a3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4">
    <w:name w:val="Colorful List Accent 6"/>
    <w:basedOn w:val="a3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aff3">
    <w:name w:val="Colorful Grid"/>
    <w:basedOn w:val="a3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5">
    <w:name w:val="Colorful Grid Accent 1"/>
    <w:basedOn w:val="a3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25">
    <w:name w:val="Colorful Grid Accent 2"/>
    <w:basedOn w:val="a3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35">
    <w:name w:val="Colorful Grid Accent 3"/>
    <w:basedOn w:val="a3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5">
    <w:name w:val="Colorful Grid Accent 4"/>
    <w:basedOn w:val="a3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5">
    <w:name w:val="Colorful Grid Accent 5"/>
    <w:basedOn w:val="a3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5">
    <w:name w:val="Colorful Grid Accent 6"/>
    <w:basedOn w:val="a3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9A1449-BFA0-42BB-94BB-A1C9B107A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Алексей Ермолаев</cp:lastModifiedBy>
  <cp:revision>2</cp:revision>
  <dcterms:created xsi:type="dcterms:W3CDTF">2019-11-04T22:25:00Z</dcterms:created>
  <dcterms:modified xsi:type="dcterms:W3CDTF">2019-11-04T22:25:00Z</dcterms:modified>
  <cp:category/>
</cp:coreProperties>
</file>